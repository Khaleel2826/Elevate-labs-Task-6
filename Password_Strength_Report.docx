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D088" w14:textId="77777777" w:rsidR="00410EE2" w:rsidRDefault="00000000" w:rsidP="004A78DF">
      <w:pPr>
        <w:pStyle w:val="Title"/>
        <w:jc w:val="center"/>
      </w:pPr>
      <w:r>
        <w:t>Password Strength 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0EE2" w14:paraId="1925528E" w14:textId="77777777" w:rsidTr="004A78DF">
        <w:tc>
          <w:tcPr>
            <w:tcW w:w="4320" w:type="dxa"/>
          </w:tcPr>
          <w:p w14:paraId="632BB189" w14:textId="6C2CF3B1" w:rsidR="004A78DF" w:rsidRPr="004A78DF" w:rsidRDefault="00000000" w:rsidP="004A78DF">
            <w:pPr>
              <w:pStyle w:val="Heading2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A78DF">
              <w:rPr>
                <w:rFonts w:ascii="Times New Roman" w:hAnsi="Times New Roman" w:cs="Times New Roman"/>
                <w:sz w:val="40"/>
                <w:szCs w:val="40"/>
              </w:rPr>
              <w:t>Password</w:t>
            </w:r>
          </w:p>
        </w:tc>
        <w:tc>
          <w:tcPr>
            <w:tcW w:w="4320" w:type="dxa"/>
          </w:tcPr>
          <w:p w14:paraId="1E46B1F2" w14:textId="77777777" w:rsidR="00410EE2" w:rsidRPr="004A78DF" w:rsidRDefault="00000000" w:rsidP="004A78DF">
            <w:pPr>
              <w:pStyle w:val="Heading2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A78DF">
              <w:rPr>
                <w:rFonts w:ascii="Times New Roman" w:hAnsi="Times New Roman" w:cs="Times New Roman"/>
                <w:sz w:val="40"/>
                <w:szCs w:val="40"/>
              </w:rPr>
              <w:t>Strength</w:t>
            </w:r>
          </w:p>
        </w:tc>
      </w:tr>
      <w:tr w:rsidR="00410EE2" w14:paraId="6F18E7E0" w14:textId="77777777" w:rsidTr="004A78DF">
        <w:tc>
          <w:tcPr>
            <w:tcW w:w="4320" w:type="dxa"/>
          </w:tcPr>
          <w:p w14:paraId="47DCC98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admin29</w:t>
            </w:r>
          </w:p>
        </w:tc>
        <w:tc>
          <w:tcPr>
            <w:tcW w:w="4320" w:type="dxa"/>
          </w:tcPr>
          <w:p w14:paraId="7C2D40B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6C971CF6" w14:textId="77777777" w:rsidTr="004A78DF">
        <w:tc>
          <w:tcPr>
            <w:tcW w:w="4320" w:type="dxa"/>
          </w:tcPr>
          <w:p w14:paraId="2984612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12345616</w:t>
            </w:r>
          </w:p>
        </w:tc>
        <w:tc>
          <w:tcPr>
            <w:tcW w:w="4320" w:type="dxa"/>
          </w:tcPr>
          <w:p w14:paraId="568FFAD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5D880993" w14:textId="77777777" w:rsidTr="004A78DF">
        <w:tc>
          <w:tcPr>
            <w:tcW w:w="4320" w:type="dxa"/>
          </w:tcPr>
          <w:p w14:paraId="7C3F0A2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abc12345</w:t>
            </w:r>
          </w:p>
        </w:tc>
        <w:tc>
          <w:tcPr>
            <w:tcW w:w="4320" w:type="dxa"/>
          </w:tcPr>
          <w:p w14:paraId="1975F6C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0F1A47FF" w14:textId="77777777" w:rsidTr="004A78DF">
        <w:tc>
          <w:tcPr>
            <w:tcW w:w="4320" w:type="dxa"/>
          </w:tcPr>
          <w:p w14:paraId="46E446D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ctwxu1AQ$</w:t>
            </w:r>
          </w:p>
        </w:tc>
        <w:tc>
          <w:tcPr>
            <w:tcW w:w="4320" w:type="dxa"/>
          </w:tcPr>
          <w:p w14:paraId="3E7E51F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4C9094DB" w14:textId="77777777" w:rsidTr="004A78DF">
        <w:tc>
          <w:tcPr>
            <w:tcW w:w="4320" w:type="dxa"/>
          </w:tcPr>
          <w:p w14:paraId="7E48B30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0WCBx2BY#</w:t>
            </w:r>
          </w:p>
        </w:tc>
        <w:tc>
          <w:tcPr>
            <w:tcW w:w="4320" w:type="dxa"/>
          </w:tcPr>
          <w:p w14:paraId="46086ED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3DCC3BE1" w14:textId="77777777" w:rsidTr="004A78DF">
        <w:tc>
          <w:tcPr>
            <w:tcW w:w="4320" w:type="dxa"/>
          </w:tcPr>
          <w:p w14:paraId="61AB673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admin20</w:t>
            </w:r>
          </w:p>
        </w:tc>
        <w:tc>
          <w:tcPr>
            <w:tcW w:w="4320" w:type="dxa"/>
          </w:tcPr>
          <w:p w14:paraId="07A41BD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78AA81A1" w14:textId="77777777" w:rsidTr="004A78DF">
        <w:tc>
          <w:tcPr>
            <w:tcW w:w="4320" w:type="dxa"/>
          </w:tcPr>
          <w:p w14:paraId="5F21F27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abc12381</w:t>
            </w:r>
          </w:p>
        </w:tc>
        <w:tc>
          <w:tcPr>
            <w:tcW w:w="4320" w:type="dxa"/>
          </w:tcPr>
          <w:p w14:paraId="346097C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5C20B9C" w14:textId="77777777" w:rsidTr="004A78DF">
        <w:tc>
          <w:tcPr>
            <w:tcW w:w="4320" w:type="dxa"/>
          </w:tcPr>
          <w:p w14:paraId="403BF85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abc12319</w:t>
            </w:r>
          </w:p>
        </w:tc>
        <w:tc>
          <w:tcPr>
            <w:tcW w:w="4320" w:type="dxa"/>
          </w:tcPr>
          <w:p w14:paraId="57B42A2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2E253F83" w14:textId="77777777" w:rsidTr="004A78DF">
        <w:tc>
          <w:tcPr>
            <w:tcW w:w="4320" w:type="dxa"/>
          </w:tcPr>
          <w:p w14:paraId="704439A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Spb7vSIZ@</w:t>
            </w:r>
          </w:p>
        </w:tc>
        <w:tc>
          <w:tcPr>
            <w:tcW w:w="4320" w:type="dxa"/>
          </w:tcPr>
          <w:p w14:paraId="0464E80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5197ED18" w14:textId="77777777" w:rsidTr="004A78DF">
        <w:tc>
          <w:tcPr>
            <w:tcW w:w="4320" w:type="dxa"/>
          </w:tcPr>
          <w:p w14:paraId="6602539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admin38</w:t>
            </w:r>
          </w:p>
        </w:tc>
        <w:tc>
          <w:tcPr>
            <w:tcW w:w="4320" w:type="dxa"/>
          </w:tcPr>
          <w:p w14:paraId="024CA66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2930BBB5" w14:textId="77777777" w:rsidTr="004A78DF">
        <w:tc>
          <w:tcPr>
            <w:tcW w:w="4320" w:type="dxa"/>
          </w:tcPr>
          <w:p w14:paraId="4C6F965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nithya12352</w:t>
            </w:r>
          </w:p>
        </w:tc>
        <w:tc>
          <w:tcPr>
            <w:tcW w:w="4320" w:type="dxa"/>
          </w:tcPr>
          <w:p w14:paraId="6FE7C30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61B71533" w14:textId="77777777" w:rsidTr="004A78DF">
        <w:tc>
          <w:tcPr>
            <w:tcW w:w="4320" w:type="dxa"/>
          </w:tcPr>
          <w:p w14:paraId="4D9DC70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hoCR7eeB@</w:t>
            </w:r>
          </w:p>
        </w:tc>
        <w:tc>
          <w:tcPr>
            <w:tcW w:w="4320" w:type="dxa"/>
          </w:tcPr>
          <w:p w14:paraId="38E91AD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2BB6D3A4" w14:textId="77777777" w:rsidTr="004A78DF">
        <w:tc>
          <w:tcPr>
            <w:tcW w:w="4320" w:type="dxa"/>
          </w:tcPr>
          <w:p w14:paraId="47B52BB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#,#tWNN$PQ'XC%M\8</w:t>
            </w:r>
          </w:p>
        </w:tc>
        <w:tc>
          <w:tcPr>
            <w:tcW w:w="4320" w:type="dxa"/>
          </w:tcPr>
          <w:p w14:paraId="0C5B757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1CE02698" w14:textId="77777777" w:rsidTr="004A78DF">
        <w:tc>
          <w:tcPr>
            <w:tcW w:w="4320" w:type="dxa"/>
          </w:tcPr>
          <w:p w14:paraId="1FE1F9E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YBR(WCyW49Sz{-;1uJ</w:t>
            </w:r>
          </w:p>
        </w:tc>
        <w:tc>
          <w:tcPr>
            <w:tcW w:w="4320" w:type="dxa"/>
          </w:tcPr>
          <w:p w14:paraId="3B3C8C5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56F8EB2F" w14:textId="77777777" w:rsidTr="004A78DF">
        <w:tc>
          <w:tcPr>
            <w:tcW w:w="4320" w:type="dxa"/>
          </w:tcPr>
          <w:p w14:paraId="5E3551E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12345647</w:t>
            </w:r>
          </w:p>
        </w:tc>
        <w:tc>
          <w:tcPr>
            <w:tcW w:w="4320" w:type="dxa"/>
          </w:tcPr>
          <w:p w14:paraId="3E94366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1A311F4A" w14:textId="77777777" w:rsidTr="004A78DF">
        <w:tc>
          <w:tcPr>
            <w:tcW w:w="4320" w:type="dxa"/>
          </w:tcPr>
          <w:p w14:paraId="2663400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nithya12348</w:t>
            </w:r>
          </w:p>
        </w:tc>
        <w:tc>
          <w:tcPr>
            <w:tcW w:w="4320" w:type="dxa"/>
          </w:tcPr>
          <w:p w14:paraId="489BC068" w14:textId="764A9A84" w:rsidR="00410EE2" w:rsidRPr="004A78DF" w:rsidRDefault="003046A3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2B681581" w14:textId="77777777" w:rsidTr="004A78DF">
        <w:tc>
          <w:tcPr>
            <w:tcW w:w="4320" w:type="dxa"/>
          </w:tcPr>
          <w:p w14:paraId="698A14A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hbwi!K4oA&lt;&gt;XL&amp;kQ</w:t>
            </w:r>
          </w:p>
        </w:tc>
        <w:tc>
          <w:tcPr>
            <w:tcW w:w="4320" w:type="dxa"/>
          </w:tcPr>
          <w:p w14:paraId="7146278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2FCE10E2" w14:textId="77777777" w:rsidTr="004A78DF">
        <w:tc>
          <w:tcPr>
            <w:tcW w:w="4320" w:type="dxa"/>
          </w:tcPr>
          <w:p w14:paraId="530DC23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YoxdHrcc!</w:t>
            </w:r>
          </w:p>
        </w:tc>
        <w:tc>
          <w:tcPr>
            <w:tcW w:w="4320" w:type="dxa"/>
          </w:tcPr>
          <w:p w14:paraId="51E0955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5E1E637C" w14:textId="77777777" w:rsidTr="004A78DF">
        <w:tc>
          <w:tcPr>
            <w:tcW w:w="4320" w:type="dxa"/>
          </w:tcPr>
          <w:p w14:paraId="0F6A859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OrAAZKve@</w:t>
            </w:r>
          </w:p>
        </w:tc>
        <w:tc>
          <w:tcPr>
            <w:tcW w:w="4320" w:type="dxa"/>
          </w:tcPr>
          <w:p w14:paraId="0494DE3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313CB105" w14:textId="77777777" w:rsidTr="004A78DF">
        <w:tc>
          <w:tcPr>
            <w:tcW w:w="4320" w:type="dxa"/>
          </w:tcPr>
          <w:p w14:paraId="4EDB750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e6qBgRkY$</w:t>
            </w:r>
          </w:p>
        </w:tc>
        <w:tc>
          <w:tcPr>
            <w:tcW w:w="4320" w:type="dxa"/>
          </w:tcPr>
          <w:p w14:paraId="54252D0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0146C743" w14:textId="77777777" w:rsidTr="004A78DF">
        <w:tc>
          <w:tcPr>
            <w:tcW w:w="4320" w:type="dxa"/>
          </w:tcPr>
          <w:p w14:paraId="005FD9F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4AU0+{|og~n--M$-r</w:t>
            </w:r>
          </w:p>
        </w:tc>
        <w:tc>
          <w:tcPr>
            <w:tcW w:w="4320" w:type="dxa"/>
          </w:tcPr>
          <w:p w14:paraId="783AC28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7B0529DA" w14:textId="77777777" w:rsidTr="004A78DF">
        <w:tc>
          <w:tcPr>
            <w:tcW w:w="4320" w:type="dxa"/>
          </w:tcPr>
          <w:p w14:paraId="1357190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}I?gan-QJ!$&amp;RSUDg</w:t>
            </w:r>
          </w:p>
        </w:tc>
        <w:tc>
          <w:tcPr>
            <w:tcW w:w="4320" w:type="dxa"/>
          </w:tcPr>
          <w:p w14:paraId="0F66EFA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0F029559" w14:textId="77777777" w:rsidTr="004A78DF">
        <w:tc>
          <w:tcPr>
            <w:tcW w:w="4320" w:type="dxa"/>
          </w:tcPr>
          <w:p w14:paraId="102397A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lastRenderedPageBreak/>
              <w:t>qwerty36</w:t>
            </w:r>
          </w:p>
        </w:tc>
        <w:tc>
          <w:tcPr>
            <w:tcW w:w="4320" w:type="dxa"/>
          </w:tcPr>
          <w:p w14:paraId="407CCE4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45842FBD" w14:textId="77777777" w:rsidTr="004A78DF">
        <w:tc>
          <w:tcPr>
            <w:tcW w:w="4320" w:type="dxa"/>
          </w:tcPr>
          <w:p w14:paraId="71282E1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qwerty34</w:t>
            </w:r>
          </w:p>
        </w:tc>
        <w:tc>
          <w:tcPr>
            <w:tcW w:w="4320" w:type="dxa"/>
          </w:tcPr>
          <w:p w14:paraId="2D7D932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ED9BB01" w14:textId="77777777" w:rsidTr="004A78DF">
        <w:tc>
          <w:tcPr>
            <w:tcW w:w="4320" w:type="dxa"/>
          </w:tcPr>
          <w:p w14:paraId="7B28524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letmein23</w:t>
            </w:r>
          </w:p>
        </w:tc>
        <w:tc>
          <w:tcPr>
            <w:tcW w:w="4320" w:type="dxa"/>
          </w:tcPr>
          <w:p w14:paraId="54EA62B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18D0A83A" w14:textId="77777777" w:rsidTr="004A78DF">
        <w:tc>
          <w:tcPr>
            <w:tcW w:w="4320" w:type="dxa"/>
          </w:tcPr>
          <w:p w14:paraId="41E7FBD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BTqoquh3#</w:t>
            </w:r>
          </w:p>
        </w:tc>
        <w:tc>
          <w:tcPr>
            <w:tcW w:w="4320" w:type="dxa"/>
          </w:tcPr>
          <w:p w14:paraId="7BB639B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2625971E" w14:textId="77777777" w:rsidTr="004A78DF">
        <w:tc>
          <w:tcPr>
            <w:tcW w:w="4320" w:type="dxa"/>
          </w:tcPr>
          <w:p w14:paraId="17D27A0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GiH-"3{#T3j";W0&gt;</w:t>
            </w:r>
          </w:p>
        </w:tc>
        <w:tc>
          <w:tcPr>
            <w:tcW w:w="4320" w:type="dxa"/>
          </w:tcPr>
          <w:p w14:paraId="00A0714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2FA989EC" w14:textId="77777777" w:rsidTr="004A78DF">
        <w:tc>
          <w:tcPr>
            <w:tcW w:w="4320" w:type="dxa"/>
          </w:tcPr>
          <w:p w14:paraId="0B231ED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UhdZtJOD!</w:t>
            </w:r>
          </w:p>
        </w:tc>
        <w:tc>
          <w:tcPr>
            <w:tcW w:w="4320" w:type="dxa"/>
          </w:tcPr>
          <w:p w14:paraId="5D62BAE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0942AA48" w14:textId="77777777" w:rsidTr="004A78DF">
        <w:tc>
          <w:tcPr>
            <w:tcW w:w="4320" w:type="dxa"/>
          </w:tcPr>
          <w:p w14:paraId="161CFBE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ACwVfHKK$</w:t>
            </w:r>
          </w:p>
        </w:tc>
        <w:tc>
          <w:tcPr>
            <w:tcW w:w="4320" w:type="dxa"/>
          </w:tcPr>
          <w:p w14:paraId="70F8863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12FF62F1" w14:textId="77777777" w:rsidTr="004A78DF">
        <w:tc>
          <w:tcPr>
            <w:tcW w:w="4320" w:type="dxa"/>
          </w:tcPr>
          <w:p w14:paraId="5D8B30A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qwerty54</w:t>
            </w:r>
          </w:p>
        </w:tc>
        <w:tc>
          <w:tcPr>
            <w:tcW w:w="4320" w:type="dxa"/>
          </w:tcPr>
          <w:p w14:paraId="3FD6156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0C3890B2" w14:textId="77777777" w:rsidTr="004A78DF">
        <w:tc>
          <w:tcPr>
            <w:tcW w:w="4320" w:type="dxa"/>
          </w:tcPr>
          <w:p w14:paraId="6A83613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V8GL5sFU#</w:t>
            </w:r>
          </w:p>
        </w:tc>
        <w:tc>
          <w:tcPr>
            <w:tcW w:w="4320" w:type="dxa"/>
          </w:tcPr>
          <w:p w14:paraId="4D352E2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750CF1BD" w14:textId="77777777" w:rsidTr="004A78DF">
        <w:tc>
          <w:tcPr>
            <w:tcW w:w="4320" w:type="dxa"/>
          </w:tcPr>
          <w:p w14:paraId="7113C02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HjQ0uT38@</w:t>
            </w:r>
          </w:p>
        </w:tc>
        <w:tc>
          <w:tcPr>
            <w:tcW w:w="4320" w:type="dxa"/>
          </w:tcPr>
          <w:p w14:paraId="1DC04B1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63EA240D" w14:textId="77777777" w:rsidTr="004A78DF">
        <w:tc>
          <w:tcPr>
            <w:tcW w:w="4320" w:type="dxa"/>
          </w:tcPr>
          <w:p w14:paraId="0CA2D7B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[MYDxlx_4`w9;1pIe</w:t>
            </w:r>
          </w:p>
        </w:tc>
        <w:tc>
          <w:tcPr>
            <w:tcW w:w="4320" w:type="dxa"/>
          </w:tcPr>
          <w:p w14:paraId="5E39A13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2B78B28A" w14:textId="77777777" w:rsidTr="004A78DF">
        <w:tc>
          <w:tcPr>
            <w:tcW w:w="4320" w:type="dxa"/>
          </w:tcPr>
          <w:p w14:paraId="2875F09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&lt;%#s`"m/"kQl3</w:t>
            </w:r>
          </w:p>
        </w:tc>
        <w:tc>
          <w:tcPr>
            <w:tcW w:w="4320" w:type="dxa"/>
          </w:tcPr>
          <w:p w14:paraId="4F9BEA4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1AC2884C" w14:textId="77777777" w:rsidTr="004A78DF">
        <w:tc>
          <w:tcPr>
            <w:tcW w:w="4320" w:type="dxa"/>
          </w:tcPr>
          <w:p w14:paraId="506629C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letmein40</w:t>
            </w:r>
          </w:p>
        </w:tc>
        <w:tc>
          <w:tcPr>
            <w:tcW w:w="4320" w:type="dxa"/>
          </w:tcPr>
          <w:p w14:paraId="7A5E9D3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55E97B9" w14:textId="77777777" w:rsidTr="004A78DF">
        <w:tc>
          <w:tcPr>
            <w:tcW w:w="4320" w:type="dxa"/>
          </w:tcPr>
          <w:p w14:paraId="33F3975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admin36</w:t>
            </w:r>
          </w:p>
        </w:tc>
        <w:tc>
          <w:tcPr>
            <w:tcW w:w="4320" w:type="dxa"/>
          </w:tcPr>
          <w:p w14:paraId="230296C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5F7D720F" w14:textId="77777777" w:rsidTr="004A78DF">
        <w:tc>
          <w:tcPr>
            <w:tcW w:w="4320" w:type="dxa"/>
          </w:tcPr>
          <w:p w14:paraId="08EF68B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admin56</w:t>
            </w:r>
          </w:p>
        </w:tc>
        <w:tc>
          <w:tcPr>
            <w:tcW w:w="4320" w:type="dxa"/>
          </w:tcPr>
          <w:p w14:paraId="63917D3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BA117C2" w14:textId="77777777" w:rsidTr="004A78DF">
        <w:tc>
          <w:tcPr>
            <w:tcW w:w="4320" w:type="dxa"/>
          </w:tcPr>
          <w:p w14:paraId="6A8D837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password36</w:t>
            </w:r>
          </w:p>
        </w:tc>
        <w:tc>
          <w:tcPr>
            <w:tcW w:w="4320" w:type="dxa"/>
          </w:tcPr>
          <w:p w14:paraId="51F83F4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05E15E54" w14:textId="77777777" w:rsidTr="004A78DF">
        <w:tc>
          <w:tcPr>
            <w:tcW w:w="4320" w:type="dxa"/>
          </w:tcPr>
          <w:p w14:paraId="2E193C7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qwerty57</w:t>
            </w:r>
          </w:p>
        </w:tc>
        <w:tc>
          <w:tcPr>
            <w:tcW w:w="4320" w:type="dxa"/>
          </w:tcPr>
          <w:p w14:paraId="1930F2D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23449190" w14:textId="77777777" w:rsidTr="004A78DF">
        <w:tc>
          <w:tcPr>
            <w:tcW w:w="4320" w:type="dxa"/>
          </w:tcPr>
          <w:p w14:paraId="31EC7AC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G7THFM{y_C3!B=9</w:t>
            </w:r>
          </w:p>
        </w:tc>
        <w:tc>
          <w:tcPr>
            <w:tcW w:w="4320" w:type="dxa"/>
          </w:tcPr>
          <w:p w14:paraId="582F225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0DA7CDAF" w14:textId="77777777" w:rsidTr="004A78DF">
        <w:tc>
          <w:tcPr>
            <w:tcW w:w="4320" w:type="dxa"/>
          </w:tcPr>
          <w:p w14:paraId="1890F8C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DCeaMqED#</w:t>
            </w:r>
          </w:p>
        </w:tc>
        <w:tc>
          <w:tcPr>
            <w:tcW w:w="4320" w:type="dxa"/>
          </w:tcPr>
          <w:p w14:paraId="0CA4143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37CAC60E" w14:textId="77777777" w:rsidTr="004A78DF">
        <w:tc>
          <w:tcPr>
            <w:tcW w:w="4320" w:type="dxa"/>
          </w:tcPr>
          <w:p w14:paraId="798A6E4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qwerty30</w:t>
            </w:r>
          </w:p>
        </w:tc>
        <w:tc>
          <w:tcPr>
            <w:tcW w:w="4320" w:type="dxa"/>
          </w:tcPr>
          <w:p w14:paraId="4EB6042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4B34BAD3" w14:textId="77777777" w:rsidTr="004A78DF">
        <w:tc>
          <w:tcPr>
            <w:tcW w:w="4320" w:type="dxa"/>
          </w:tcPr>
          <w:p w14:paraId="791CD82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qwerty12</w:t>
            </w:r>
          </w:p>
        </w:tc>
        <w:tc>
          <w:tcPr>
            <w:tcW w:w="4320" w:type="dxa"/>
          </w:tcPr>
          <w:p w14:paraId="629D64E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2CEBF891" w14:textId="77777777" w:rsidTr="004A78DF">
        <w:tc>
          <w:tcPr>
            <w:tcW w:w="4320" w:type="dxa"/>
          </w:tcPr>
          <w:p w14:paraId="40F0006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SEOZRqDU#</w:t>
            </w:r>
          </w:p>
        </w:tc>
        <w:tc>
          <w:tcPr>
            <w:tcW w:w="4320" w:type="dxa"/>
          </w:tcPr>
          <w:p w14:paraId="524B46E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3500EB49" w14:textId="77777777" w:rsidTr="004A78DF">
        <w:tc>
          <w:tcPr>
            <w:tcW w:w="4320" w:type="dxa"/>
          </w:tcPr>
          <w:p w14:paraId="73AB94A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UW"gKxysYKR",&gt;tmb@</w:t>
            </w:r>
          </w:p>
        </w:tc>
        <w:tc>
          <w:tcPr>
            <w:tcW w:w="4320" w:type="dxa"/>
          </w:tcPr>
          <w:p w14:paraId="1873FEC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5CAC7F08" w14:textId="77777777" w:rsidTr="004A78DF">
        <w:tc>
          <w:tcPr>
            <w:tcW w:w="4320" w:type="dxa"/>
          </w:tcPr>
          <w:p w14:paraId="7F4F19B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sim34AXn#</w:t>
            </w:r>
          </w:p>
        </w:tc>
        <w:tc>
          <w:tcPr>
            <w:tcW w:w="4320" w:type="dxa"/>
          </w:tcPr>
          <w:p w14:paraId="1899BB2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3C5C7FEF" w14:textId="77777777" w:rsidTr="004A78DF">
        <w:tc>
          <w:tcPr>
            <w:tcW w:w="4320" w:type="dxa"/>
          </w:tcPr>
          <w:p w14:paraId="60924FE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ik7QgWj6!</w:t>
            </w:r>
          </w:p>
        </w:tc>
        <w:tc>
          <w:tcPr>
            <w:tcW w:w="4320" w:type="dxa"/>
          </w:tcPr>
          <w:p w14:paraId="680FAC9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65F28BB1" w14:textId="77777777" w:rsidTr="004A78DF">
        <w:tc>
          <w:tcPr>
            <w:tcW w:w="4320" w:type="dxa"/>
          </w:tcPr>
          <w:p w14:paraId="43A4C95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(KGAmu(-UQ&gt;C&amp;m</w:t>
            </w:r>
          </w:p>
        </w:tc>
        <w:tc>
          <w:tcPr>
            <w:tcW w:w="4320" w:type="dxa"/>
          </w:tcPr>
          <w:p w14:paraId="23CC0BE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10580AD1" w14:textId="77777777" w:rsidTr="004A78DF">
        <w:tc>
          <w:tcPr>
            <w:tcW w:w="4320" w:type="dxa"/>
          </w:tcPr>
          <w:p w14:paraId="24E5E42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lastRenderedPageBreak/>
              <w:t>K,f:zIUcO^VFSov</w:t>
            </w:r>
          </w:p>
        </w:tc>
        <w:tc>
          <w:tcPr>
            <w:tcW w:w="4320" w:type="dxa"/>
          </w:tcPr>
          <w:p w14:paraId="226ED11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17457C11" w14:textId="77777777" w:rsidTr="004A78DF">
        <w:tc>
          <w:tcPr>
            <w:tcW w:w="4320" w:type="dxa"/>
          </w:tcPr>
          <w:p w14:paraId="1CA3B4E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R?rPS^u,&lt;utNfQ</w:t>
            </w:r>
          </w:p>
        </w:tc>
        <w:tc>
          <w:tcPr>
            <w:tcW w:w="4320" w:type="dxa"/>
          </w:tcPr>
          <w:p w14:paraId="4F5F54C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66B69E84" w14:textId="77777777" w:rsidTr="004A78DF">
        <w:tc>
          <w:tcPr>
            <w:tcW w:w="4320" w:type="dxa"/>
          </w:tcPr>
          <w:p w14:paraId="5FB55D1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yqT!4*,xAn_$@#0</w:t>
            </w:r>
          </w:p>
        </w:tc>
        <w:tc>
          <w:tcPr>
            <w:tcW w:w="4320" w:type="dxa"/>
          </w:tcPr>
          <w:p w14:paraId="4BC1D93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535687CF" w14:textId="77777777" w:rsidTr="004A78DF">
        <w:tc>
          <w:tcPr>
            <w:tcW w:w="4320" w:type="dxa"/>
          </w:tcPr>
          <w:p w14:paraId="06EC2D1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abc12380</w:t>
            </w:r>
          </w:p>
        </w:tc>
        <w:tc>
          <w:tcPr>
            <w:tcW w:w="4320" w:type="dxa"/>
          </w:tcPr>
          <w:p w14:paraId="2D8B480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49806758" w14:textId="77777777" w:rsidTr="004A78DF">
        <w:tc>
          <w:tcPr>
            <w:tcW w:w="4320" w:type="dxa"/>
          </w:tcPr>
          <w:p w14:paraId="39A4FF8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cwDaLsWB#</w:t>
            </w:r>
          </w:p>
        </w:tc>
        <w:tc>
          <w:tcPr>
            <w:tcW w:w="4320" w:type="dxa"/>
          </w:tcPr>
          <w:p w14:paraId="09EC4E3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1E58FA6A" w14:textId="77777777" w:rsidTr="004A78DF">
        <w:tc>
          <w:tcPr>
            <w:tcW w:w="4320" w:type="dxa"/>
          </w:tcPr>
          <w:p w14:paraId="5E0987F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letmein17</w:t>
            </w:r>
          </w:p>
        </w:tc>
        <w:tc>
          <w:tcPr>
            <w:tcW w:w="4320" w:type="dxa"/>
          </w:tcPr>
          <w:p w14:paraId="2EB2D9C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7DA04B1" w14:textId="77777777" w:rsidTr="004A78DF">
        <w:tc>
          <w:tcPr>
            <w:tcW w:w="4320" w:type="dxa"/>
          </w:tcPr>
          <w:p w14:paraId="568B6F8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d5:jF=$d+9n[]'p#!</w:t>
            </w:r>
          </w:p>
        </w:tc>
        <w:tc>
          <w:tcPr>
            <w:tcW w:w="4320" w:type="dxa"/>
          </w:tcPr>
          <w:p w14:paraId="3E43532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1668AEDB" w14:textId="77777777" w:rsidTr="004A78DF">
        <w:tc>
          <w:tcPr>
            <w:tcW w:w="4320" w:type="dxa"/>
          </w:tcPr>
          <w:p w14:paraId="41F2C80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uA7!dqF^!.ff@x=M</w:t>
            </w:r>
          </w:p>
        </w:tc>
        <w:tc>
          <w:tcPr>
            <w:tcW w:w="4320" w:type="dxa"/>
          </w:tcPr>
          <w:p w14:paraId="19EF8FB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42B6737D" w14:textId="77777777" w:rsidTr="004A78DF">
        <w:tc>
          <w:tcPr>
            <w:tcW w:w="4320" w:type="dxa"/>
          </w:tcPr>
          <w:p w14:paraId="4908BF7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letmein60</w:t>
            </w:r>
          </w:p>
        </w:tc>
        <w:tc>
          <w:tcPr>
            <w:tcW w:w="4320" w:type="dxa"/>
          </w:tcPr>
          <w:p w14:paraId="6FA5B24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7C7B23F7" w14:textId="77777777" w:rsidTr="004A78DF">
        <w:tc>
          <w:tcPr>
            <w:tcW w:w="4320" w:type="dxa"/>
          </w:tcPr>
          <w:p w14:paraId="6C7966B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abc12374</w:t>
            </w:r>
          </w:p>
        </w:tc>
        <w:tc>
          <w:tcPr>
            <w:tcW w:w="4320" w:type="dxa"/>
          </w:tcPr>
          <w:p w14:paraId="086742D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7B80534D" w14:textId="77777777" w:rsidTr="004A78DF">
        <w:tc>
          <w:tcPr>
            <w:tcW w:w="4320" w:type="dxa"/>
          </w:tcPr>
          <w:p w14:paraId="1B1FA4F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admin9</w:t>
            </w:r>
          </w:p>
        </w:tc>
        <w:tc>
          <w:tcPr>
            <w:tcW w:w="4320" w:type="dxa"/>
          </w:tcPr>
          <w:p w14:paraId="2808FA8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4AF834A" w14:textId="77777777" w:rsidTr="004A78DF">
        <w:tc>
          <w:tcPr>
            <w:tcW w:w="4320" w:type="dxa"/>
          </w:tcPr>
          <w:p w14:paraId="0508A2A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aBZhKPcL!</w:t>
            </w:r>
          </w:p>
        </w:tc>
        <w:tc>
          <w:tcPr>
            <w:tcW w:w="4320" w:type="dxa"/>
          </w:tcPr>
          <w:p w14:paraId="3754362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6B3D2B2F" w14:textId="77777777" w:rsidTr="004A78DF">
        <w:tc>
          <w:tcPr>
            <w:tcW w:w="4320" w:type="dxa"/>
          </w:tcPr>
          <w:p w14:paraId="4C4C7C0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nithya12352</w:t>
            </w:r>
          </w:p>
        </w:tc>
        <w:tc>
          <w:tcPr>
            <w:tcW w:w="4320" w:type="dxa"/>
          </w:tcPr>
          <w:p w14:paraId="2D3F2A0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4E4EB1DE" w14:textId="77777777" w:rsidTr="004A78DF">
        <w:tc>
          <w:tcPr>
            <w:tcW w:w="4320" w:type="dxa"/>
          </w:tcPr>
          <w:p w14:paraId="24AE8A9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p3CRCl9h#</w:t>
            </w:r>
          </w:p>
        </w:tc>
        <w:tc>
          <w:tcPr>
            <w:tcW w:w="4320" w:type="dxa"/>
          </w:tcPr>
          <w:p w14:paraId="57074E2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3A652F50" w14:textId="77777777" w:rsidTr="004A78DF">
        <w:tc>
          <w:tcPr>
            <w:tcW w:w="4320" w:type="dxa"/>
          </w:tcPr>
          <w:p w14:paraId="3C0A813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&lt;mIoI.7UHKl/V</w:t>
            </w:r>
          </w:p>
        </w:tc>
        <w:tc>
          <w:tcPr>
            <w:tcW w:w="4320" w:type="dxa"/>
          </w:tcPr>
          <w:p w14:paraId="7A0C069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5805787C" w14:textId="77777777" w:rsidTr="004A78DF">
        <w:tc>
          <w:tcPr>
            <w:tcW w:w="4320" w:type="dxa"/>
          </w:tcPr>
          <w:p w14:paraId="56D4D7E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qwerty50</w:t>
            </w:r>
          </w:p>
        </w:tc>
        <w:tc>
          <w:tcPr>
            <w:tcW w:w="4320" w:type="dxa"/>
          </w:tcPr>
          <w:p w14:paraId="3E6C33A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5E616A50" w14:textId="77777777" w:rsidTr="004A78DF">
        <w:tc>
          <w:tcPr>
            <w:tcW w:w="4320" w:type="dxa"/>
          </w:tcPr>
          <w:p w14:paraId="64EC147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qwerty60</w:t>
            </w:r>
          </w:p>
        </w:tc>
        <w:tc>
          <w:tcPr>
            <w:tcW w:w="4320" w:type="dxa"/>
          </w:tcPr>
          <w:p w14:paraId="4FD94CB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2284573A" w14:textId="77777777" w:rsidTr="004A78DF">
        <w:tc>
          <w:tcPr>
            <w:tcW w:w="4320" w:type="dxa"/>
          </w:tcPr>
          <w:p w14:paraId="5A386AB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admin25</w:t>
            </w:r>
          </w:p>
        </w:tc>
        <w:tc>
          <w:tcPr>
            <w:tcW w:w="4320" w:type="dxa"/>
          </w:tcPr>
          <w:p w14:paraId="416388C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27E41A98" w14:textId="77777777" w:rsidTr="004A78DF">
        <w:tc>
          <w:tcPr>
            <w:tcW w:w="4320" w:type="dxa"/>
          </w:tcPr>
          <w:p w14:paraId="4A13005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g.6np:!$SP"=Q\Abv</w:t>
            </w:r>
          </w:p>
        </w:tc>
        <w:tc>
          <w:tcPr>
            <w:tcW w:w="4320" w:type="dxa"/>
          </w:tcPr>
          <w:p w14:paraId="56020E1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3E2A39BC" w14:textId="77777777" w:rsidTr="004A78DF">
        <w:tc>
          <w:tcPr>
            <w:tcW w:w="4320" w:type="dxa"/>
          </w:tcPr>
          <w:p w14:paraId="74DD0B9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letmein23</w:t>
            </w:r>
          </w:p>
        </w:tc>
        <w:tc>
          <w:tcPr>
            <w:tcW w:w="4320" w:type="dxa"/>
          </w:tcPr>
          <w:p w14:paraId="5F11850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69DE1BBA" w14:textId="77777777" w:rsidTr="004A78DF">
        <w:tc>
          <w:tcPr>
            <w:tcW w:w="4320" w:type="dxa"/>
          </w:tcPr>
          <w:p w14:paraId="74F5BE5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a1pEQ7Rt@</w:t>
            </w:r>
          </w:p>
        </w:tc>
        <w:tc>
          <w:tcPr>
            <w:tcW w:w="4320" w:type="dxa"/>
          </w:tcPr>
          <w:p w14:paraId="129499D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5B8B7596" w14:textId="77777777" w:rsidTr="004A78DF">
        <w:tc>
          <w:tcPr>
            <w:tcW w:w="4320" w:type="dxa"/>
          </w:tcPr>
          <w:p w14:paraId="08DA93E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admin2</w:t>
            </w:r>
          </w:p>
        </w:tc>
        <w:tc>
          <w:tcPr>
            <w:tcW w:w="4320" w:type="dxa"/>
          </w:tcPr>
          <w:p w14:paraId="4467C20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15556E6" w14:textId="77777777" w:rsidTr="004A78DF">
        <w:tc>
          <w:tcPr>
            <w:tcW w:w="4320" w:type="dxa"/>
          </w:tcPr>
          <w:p w14:paraId="102ADCA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jtEi6wy3!</w:t>
            </w:r>
          </w:p>
        </w:tc>
        <w:tc>
          <w:tcPr>
            <w:tcW w:w="4320" w:type="dxa"/>
          </w:tcPr>
          <w:p w14:paraId="5760A2E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15997D88" w14:textId="77777777" w:rsidTr="004A78DF">
        <w:tc>
          <w:tcPr>
            <w:tcW w:w="4320" w:type="dxa"/>
          </w:tcPr>
          <w:p w14:paraId="31F3822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letmein47</w:t>
            </w:r>
          </w:p>
        </w:tc>
        <w:tc>
          <w:tcPr>
            <w:tcW w:w="4320" w:type="dxa"/>
          </w:tcPr>
          <w:p w14:paraId="65D41E4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06179F13" w14:textId="77777777" w:rsidTr="004A78DF">
        <w:tc>
          <w:tcPr>
            <w:tcW w:w="4320" w:type="dxa"/>
          </w:tcPr>
          <w:p w14:paraId="3C717CA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/9Bg5sqEl6PJ8oH</w:t>
            </w:r>
          </w:p>
        </w:tc>
        <w:tc>
          <w:tcPr>
            <w:tcW w:w="4320" w:type="dxa"/>
          </w:tcPr>
          <w:p w14:paraId="68C91AD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161748BB" w14:textId="77777777" w:rsidTr="004A78DF">
        <w:tc>
          <w:tcPr>
            <w:tcW w:w="4320" w:type="dxa"/>
          </w:tcPr>
          <w:p w14:paraId="533E3DC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Kq(Tv^!@l[N9!</w:t>
            </w:r>
          </w:p>
        </w:tc>
        <w:tc>
          <w:tcPr>
            <w:tcW w:w="4320" w:type="dxa"/>
          </w:tcPr>
          <w:p w14:paraId="15D48C4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4F6542CB" w14:textId="77777777" w:rsidTr="004A78DF">
        <w:tc>
          <w:tcPr>
            <w:tcW w:w="4320" w:type="dxa"/>
          </w:tcPr>
          <w:p w14:paraId="164DF0D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lastRenderedPageBreak/>
              <w:t>abc12383</w:t>
            </w:r>
          </w:p>
        </w:tc>
        <w:tc>
          <w:tcPr>
            <w:tcW w:w="4320" w:type="dxa"/>
          </w:tcPr>
          <w:p w14:paraId="471D702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55A69603" w14:textId="77777777" w:rsidTr="004A78DF">
        <w:tc>
          <w:tcPr>
            <w:tcW w:w="4320" w:type="dxa"/>
          </w:tcPr>
          <w:p w14:paraId="7AC0346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hJQQsJ2;e:i+!~kY@</w:t>
            </w:r>
          </w:p>
        </w:tc>
        <w:tc>
          <w:tcPr>
            <w:tcW w:w="4320" w:type="dxa"/>
          </w:tcPr>
          <w:p w14:paraId="3AA7E26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5DC45A17" w14:textId="77777777" w:rsidTr="004A78DF">
        <w:tc>
          <w:tcPr>
            <w:tcW w:w="4320" w:type="dxa"/>
          </w:tcPr>
          <w:p w14:paraId="72D5DB2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q~0"]jY_yz6%[.YG</w:t>
            </w:r>
          </w:p>
        </w:tc>
        <w:tc>
          <w:tcPr>
            <w:tcW w:w="4320" w:type="dxa"/>
          </w:tcPr>
          <w:p w14:paraId="1146A21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6C0EA23D" w14:textId="77777777" w:rsidTr="004A78DF">
        <w:tc>
          <w:tcPr>
            <w:tcW w:w="4320" w:type="dxa"/>
          </w:tcPr>
          <w:p w14:paraId="50C0FE1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nithya12370</w:t>
            </w:r>
          </w:p>
        </w:tc>
        <w:tc>
          <w:tcPr>
            <w:tcW w:w="4320" w:type="dxa"/>
          </w:tcPr>
          <w:p w14:paraId="16E1B5F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0A4C9E43" w14:textId="77777777" w:rsidTr="004A78DF">
        <w:tc>
          <w:tcPr>
            <w:tcW w:w="4320" w:type="dxa"/>
          </w:tcPr>
          <w:p w14:paraId="0872F26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5bd7DNgc!</w:t>
            </w:r>
          </w:p>
        </w:tc>
        <w:tc>
          <w:tcPr>
            <w:tcW w:w="4320" w:type="dxa"/>
          </w:tcPr>
          <w:p w14:paraId="3CC91C3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698AC370" w14:textId="77777777" w:rsidTr="004A78DF">
        <w:tc>
          <w:tcPr>
            <w:tcW w:w="4320" w:type="dxa"/>
          </w:tcPr>
          <w:p w14:paraId="386024D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jrBhwv7n$</w:t>
            </w:r>
          </w:p>
        </w:tc>
        <w:tc>
          <w:tcPr>
            <w:tcW w:w="4320" w:type="dxa"/>
          </w:tcPr>
          <w:p w14:paraId="5B7318C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07504230" w14:textId="77777777" w:rsidTr="004A78DF">
        <w:tc>
          <w:tcPr>
            <w:tcW w:w="4320" w:type="dxa"/>
          </w:tcPr>
          <w:p w14:paraId="0B78998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password2</w:t>
            </w:r>
          </w:p>
        </w:tc>
        <w:tc>
          <w:tcPr>
            <w:tcW w:w="4320" w:type="dxa"/>
          </w:tcPr>
          <w:p w14:paraId="2CA66A7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1877340A" w14:textId="77777777" w:rsidTr="004A78DF">
        <w:tc>
          <w:tcPr>
            <w:tcW w:w="4320" w:type="dxa"/>
          </w:tcPr>
          <w:p w14:paraId="2D07D9D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RTS30Tol#</w:t>
            </w:r>
          </w:p>
        </w:tc>
        <w:tc>
          <w:tcPr>
            <w:tcW w:w="4320" w:type="dxa"/>
          </w:tcPr>
          <w:p w14:paraId="213C117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073B6601" w14:textId="77777777" w:rsidTr="004A78DF">
        <w:tc>
          <w:tcPr>
            <w:tcW w:w="4320" w:type="dxa"/>
          </w:tcPr>
          <w:p w14:paraId="3014186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yC1e{!m[8FbI&lt;</w:t>
            </w:r>
          </w:p>
        </w:tc>
        <w:tc>
          <w:tcPr>
            <w:tcW w:w="4320" w:type="dxa"/>
          </w:tcPr>
          <w:p w14:paraId="0DF83CA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40C05B56" w14:textId="77777777" w:rsidTr="004A78DF">
        <w:tc>
          <w:tcPr>
            <w:tcW w:w="4320" w:type="dxa"/>
          </w:tcPr>
          <w:p w14:paraId="0CC4E29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dEtu_)0akP'|</w:t>
            </w:r>
          </w:p>
        </w:tc>
        <w:tc>
          <w:tcPr>
            <w:tcW w:w="4320" w:type="dxa"/>
          </w:tcPr>
          <w:p w14:paraId="7835BDD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175A997D" w14:textId="77777777" w:rsidTr="004A78DF">
        <w:tc>
          <w:tcPr>
            <w:tcW w:w="4320" w:type="dxa"/>
          </w:tcPr>
          <w:p w14:paraId="2E7CCCA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5_iVe_r8T#5CGy</w:t>
            </w:r>
          </w:p>
        </w:tc>
        <w:tc>
          <w:tcPr>
            <w:tcW w:w="4320" w:type="dxa"/>
          </w:tcPr>
          <w:p w14:paraId="04C5124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5B3C67B2" w14:textId="77777777" w:rsidTr="004A78DF">
        <w:tc>
          <w:tcPr>
            <w:tcW w:w="4320" w:type="dxa"/>
          </w:tcPr>
          <w:p w14:paraId="09BF21A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oshhYLb6#</w:t>
            </w:r>
          </w:p>
        </w:tc>
        <w:tc>
          <w:tcPr>
            <w:tcW w:w="4320" w:type="dxa"/>
          </w:tcPr>
          <w:p w14:paraId="047A19CC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37ED0404" w14:textId="77777777" w:rsidTr="004A78DF">
        <w:tc>
          <w:tcPr>
            <w:tcW w:w="4320" w:type="dxa"/>
          </w:tcPr>
          <w:p w14:paraId="3763078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}Q0pOtb(Z(#0$</w:t>
            </w:r>
          </w:p>
        </w:tc>
        <w:tc>
          <w:tcPr>
            <w:tcW w:w="4320" w:type="dxa"/>
          </w:tcPr>
          <w:p w14:paraId="6D24CD83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47B585D1" w14:textId="77777777" w:rsidTr="004A78DF">
        <w:tc>
          <w:tcPr>
            <w:tcW w:w="4320" w:type="dxa"/>
          </w:tcPr>
          <w:p w14:paraId="1ABFD6C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abc12327</w:t>
            </w:r>
          </w:p>
        </w:tc>
        <w:tc>
          <w:tcPr>
            <w:tcW w:w="4320" w:type="dxa"/>
          </w:tcPr>
          <w:p w14:paraId="4CA0965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16F8AA06" w14:textId="77777777" w:rsidTr="004A78DF">
        <w:tc>
          <w:tcPr>
            <w:tcW w:w="4320" w:type="dxa"/>
          </w:tcPr>
          <w:p w14:paraId="19DB6B7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admin23</w:t>
            </w:r>
          </w:p>
        </w:tc>
        <w:tc>
          <w:tcPr>
            <w:tcW w:w="4320" w:type="dxa"/>
          </w:tcPr>
          <w:p w14:paraId="11B63AC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3A200712" w14:textId="77777777" w:rsidTr="004A78DF">
        <w:tc>
          <w:tcPr>
            <w:tcW w:w="4320" w:type="dxa"/>
          </w:tcPr>
          <w:p w14:paraId="5C9F6C96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password28</w:t>
            </w:r>
          </w:p>
        </w:tc>
        <w:tc>
          <w:tcPr>
            <w:tcW w:w="4320" w:type="dxa"/>
          </w:tcPr>
          <w:p w14:paraId="6B15B079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70F0AA6E" w14:textId="77777777" w:rsidTr="004A78DF">
        <w:tc>
          <w:tcPr>
            <w:tcW w:w="4320" w:type="dxa"/>
          </w:tcPr>
          <w:p w14:paraId="79BC13C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rydZb(;-f{!/(SmuH</w:t>
            </w:r>
          </w:p>
        </w:tc>
        <w:tc>
          <w:tcPr>
            <w:tcW w:w="4320" w:type="dxa"/>
          </w:tcPr>
          <w:p w14:paraId="3F4FBC1E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2A08AA72" w14:textId="77777777" w:rsidTr="004A78DF">
        <w:tc>
          <w:tcPr>
            <w:tcW w:w="4320" w:type="dxa"/>
          </w:tcPr>
          <w:p w14:paraId="5BC72E8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mMLme91F#</w:t>
            </w:r>
          </w:p>
        </w:tc>
        <w:tc>
          <w:tcPr>
            <w:tcW w:w="4320" w:type="dxa"/>
          </w:tcPr>
          <w:p w14:paraId="034FDE1D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063AE17B" w14:textId="77777777" w:rsidTr="004A78DF">
        <w:tc>
          <w:tcPr>
            <w:tcW w:w="4320" w:type="dxa"/>
          </w:tcPr>
          <w:p w14:paraId="297F9BD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nithya12361</w:t>
            </w:r>
          </w:p>
        </w:tc>
        <w:tc>
          <w:tcPr>
            <w:tcW w:w="4320" w:type="dxa"/>
          </w:tcPr>
          <w:p w14:paraId="1F89D847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1A905139" w14:textId="77777777" w:rsidTr="004A78DF">
        <w:tc>
          <w:tcPr>
            <w:tcW w:w="4320" w:type="dxa"/>
          </w:tcPr>
          <w:p w14:paraId="1BE8DC5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lK&gt;n~3-\8?4E%h;gpI</w:t>
            </w:r>
          </w:p>
        </w:tc>
        <w:tc>
          <w:tcPr>
            <w:tcW w:w="4320" w:type="dxa"/>
          </w:tcPr>
          <w:p w14:paraId="4F58BE7B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Strong</w:t>
            </w:r>
          </w:p>
        </w:tc>
      </w:tr>
      <w:tr w:rsidR="00410EE2" w14:paraId="0F84BB85" w14:textId="77777777" w:rsidTr="004A78DF">
        <w:tc>
          <w:tcPr>
            <w:tcW w:w="4320" w:type="dxa"/>
          </w:tcPr>
          <w:p w14:paraId="2D88B7B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WE3IDULh#</w:t>
            </w:r>
          </w:p>
        </w:tc>
        <w:tc>
          <w:tcPr>
            <w:tcW w:w="4320" w:type="dxa"/>
          </w:tcPr>
          <w:p w14:paraId="70FC0625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6640990A" w14:textId="77777777" w:rsidTr="004A78DF">
        <w:tc>
          <w:tcPr>
            <w:tcW w:w="4320" w:type="dxa"/>
          </w:tcPr>
          <w:p w14:paraId="721A9D61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zT78e5Jc!</w:t>
            </w:r>
          </w:p>
        </w:tc>
        <w:tc>
          <w:tcPr>
            <w:tcW w:w="4320" w:type="dxa"/>
          </w:tcPr>
          <w:p w14:paraId="021477B2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046A15ED" w14:textId="77777777" w:rsidTr="004A78DF">
        <w:tc>
          <w:tcPr>
            <w:tcW w:w="4320" w:type="dxa"/>
          </w:tcPr>
          <w:p w14:paraId="573C095F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nithya1234</w:t>
            </w:r>
          </w:p>
        </w:tc>
        <w:tc>
          <w:tcPr>
            <w:tcW w:w="4320" w:type="dxa"/>
          </w:tcPr>
          <w:p w14:paraId="3540723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6C80B0CA" w14:textId="77777777" w:rsidTr="004A78DF">
        <w:tc>
          <w:tcPr>
            <w:tcW w:w="4320" w:type="dxa"/>
          </w:tcPr>
          <w:p w14:paraId="74D7E130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nithya12342</w:t>
            </w:r>
          </w:p>
        </w:tc>
        <w:tc>
          <w:tcPr>
            <w:tcW w:w="4320" w:type="dxa"/>
          </w:tcPr>
          <w:p w14:paraId="18E6E234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Weak</w:t>
            </w:r>
          </w:p>
        </w:tc>
      </w:tr>
      <w:tr w:rsidR="00410EE2" w14:paraId="1C61C78A" w14:textId="77777777" w:rsidTr="004A78DF">
        <w:tc>
          <w:tcPr>
            <w:tcW w:w="4320" w:type="dxa"/>
          </w:tcPr>
          <w:p w14:paraId="200B35AA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wPI7UwNx!</w:t>
            </w:r>
          </w:p>
        </w:tc>
        <w:tc>
          <w:tcPr>
            <w:tcW w:w="4320" w:type="dxa"/>
          </w:tcPr>
          <w:p w14:paraId="69166D08" w14:textId="77777777" w:rsidR="00410EE2" w:rsidRPr="004A78DF" w:rsidRDefault="00000000" w:rsidP="004A78DF">
            <w:pPr>
              <w:jc w:val="center"/>
              <w:rPr>
                <w:rFonts w:ascii="Times New Roman" w:hAnsi="Times New Roman" w:cs="Times New Roman"/>
              </w:rPr>
            </w:pPr>
            <w:r w:rsidRPr="004A78DF">
              <w:rPr>
                <w:rFonts w:ascii="Times New Roman" w:hAnsi="Times New Roman" w:cs="Times New Roman"/>
              </w:rPr>
              <w:t>Medium</w:t>
            </w:r>
          </w:p>
        </w:tc>
      </w:tr>
      <w:tr w:rsidR="00410EE2" w14:paraId="0D70FBC8" w14:textId="77777777" w:rsidTr="004A78DF">
        <w:tc>
          <w:tcPr>
            <w:tcW w:w="4320" w:type="dxa"/>
          </w:tcPr>
          <w:p w14:paraId="6E30C7BB" w14:textId="0DB53432" w:rsidR="00410EE2" w:rsidRPr="004A78DF" w:rsidRDefault="00410E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06B3F87" w14:textId="03532C5A" w:rsidR="00410EE2" w:rsidRPr="004A78DF" w:rsidRDefault="00410EE2">
            <w:pPr>
              <w:rPr>
                <w:rFonts w:ascii="Times New Roman" w:hAnsi="Times New Roman" w:cs="Times New Roman"/>
              </w:rPr>
            </w:pPr>
          </w:p>
        </w:tc>
      </w:tr>
    </w:tbl>
    <w:p w14:paraId="4277E40C" w14:textId="77777777" w:rsidR="00000000" w:rsidRDefault="00000000"/>
    <w:p w14:paraId="341AD55A" w14:textId="77777777" w:rsidR="004A78DF" w:rsidRDefault="004A78DF"/>
    <w:sectPr w:rsidR="004A7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145406">
    <w:abstractNumId w:val="8"/>
  </w:num>
  <w:num w:numId="2" w16cid:durableId="2034770099">
    <w:abstractNumId w:val="6"/>
  </w:num>
  <w:num w:numId="3" w16cid:durableId="986056452">
    <w:abstractNumId w:val="5"/>
  </w:num>
  <w:num w:numId="4" w16cid:durableId="1861120880">
    <w:abstractNumId w:val="4"/>
  </w:num>
  <w:num w:numId="5" w16cid:durableId="1390030204">
    <w:abstractNumId w:val="7"/>
  </w:num>
  <w:num w:numId="6" w16cid:durableId="533883773">
    <w:abstractNumId w:val="3"/>
  </w:num>
  <w:num w:numId="7" w16cid:durableId="1019358978">
    <w:abstractNumId w:val="2"/>
  </w:num>
  <w:num w:numId="8" w16cid:durableId="592664108">
    <w:abstractNumId w:val="1"/>
  </w:num>
  <w:num w:numId="9" w16cid:durableId="9965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A00"/>
    <w:rsid w:val="0015074B"/>
    <w:rsid w:val="0029639D"/>
    <w:rsid w:val="003046A3"/>
    <w:rsid w:val="00326F90"/>
    <w:rsid w:val="00410EE2"/>
    <w:rsid w:val="004A78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D0071"/>
  <w14:defaultImageDpi w14:val="300"/>
  <w15:docId w15:val="{0BFF6DBB-B4B5-4C96-B6FA-3007919B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akhita akhita</cp:lastModifiedBy>
  <cp:revision>3</cp:revision>
  <dcterms:created xsi:type="dcterms:W3CDTF">2013-12-23T23:15:00Z</dcterms:created>
  <dcterms:modified xsi:type="dcterms:W3CDTF">2025-07-01T09:17:00Z</dcterms:modified>
  <cp:category/>
</cp:coreProperties>
</file>